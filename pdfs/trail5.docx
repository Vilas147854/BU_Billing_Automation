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COMPUTER SCIENCE AND APPLICATIONS</w:t>
      </w:r>
    </w:p>
    <w:p>
      <w:r>
        <w:t>GUEST FACULTY ATTENDANCE EXTRACT FOR THE MONTH OF 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>
        <w:tc>
          <w:tcPr>
            <w:tcW w:type="dxa" w:w="279"/>
          </w:tcPr>
          <w:p>
            <w:r>
              <w:t>Name and Designation</w:t>
            </w:r>
          </w:p>
        </w:tc>
        <w:tc>
          <w:tcPr>
            <w:tcW w:type="dxa" w:w="279"/>
          </w:tcPr>
          <w:p>
            <w:r>
              <w:t>1</w:t>
            </w:r>
          </w:p>
        </w:tc>
        <w:tc>
          <w:tcPr>
            <w:tcW w:type="dxa" w:w="279"/>
          </w:tcPr>
          <w:p>
            <w:r>
              <w:t>2</w:t>
            </w:r>
          </w:p>
        </w:tc>
        <w:tc>
          <w:tcPr>
            <w:tcW w:type="dxa" w:w="279"/>
          </w:tcPr>
          <w:p>
            <w:r>
              <w:t>3</w:t>
            </w:r>
          </w:p>
        </w:tc>
        <w:tc>
          <w:tcPr>
            <w:tcW w:type="dxa" w:w="279"/>
          </w:tcPr>
          <w:p>
            <w:r>
              <w:t>4</w:t>
            </w:r>
          </w:p>
        </w:tc>
        <w:tc>
          <w:tcPr>
            <w:tcW w:type="dxa" w:w="279"/>
          </w:tcPr>
          <w:p>
            <w:r>
              <w:t>5</w:t>
            </w:r>
          </w:p>
        </w:tc>
        <w:tc>
          <w:tcPr>
            <w:tcW w:type="dxa" w:w="279"/>
          </w:tcPr>
          <w:p>
            <w:r>
              <w:t>6</w:t>
            </w:r>
          </w:p>
        </w:tc>
        <w:tc>
          <w:tcPr>
            <w:tcW w:type="dxa" w:w="279"/>
          </w:tcPr>
          <w:p>
            <w:r>
              <w:t>7</w:t>
            </w:r>
          </w:p>
        </w:tc>
        <w:tc>
          <w:tcPr>
            <w:tcW w:type="dxa" w:w="279"/>
          </w:tcPr>
          <w:p>
            <w:r>
              <w:t>8</w:t>
            </w:r>
          </w:p>
        </w:tc>
        <w:tc>
          <w:tcPr>
            <w:tcW w:type="dxa" w:w="279"/>
          </w:tcPr>
          <w:p>
            <w:r>
              <w:t>9</w:t>
            </w:r>
          </w:p>
        </w:tc>
        <w:tc>
          <w:tcPr>
            <w:tcW w:type="dxa" w:w="279"/>
          </w:tcPr>
          <w:p>
            <w:r>
              <w:t>10</w:t>
            </w:r>
          </w:p>
        </w:tc>
        <w:tc>
          <w:tcPr>
            <w:tcW w:type="dxa" w:w="279"/>
          </w:tcPr>
          <w:p>
            <w:r>
              <w:t>11</w:t>
            </w:r>
          </w:p>
        </w:tc>
        <w:tc>
          <w:tcPr>
            <w:tcW w:type="dxa" w:w="279"/>
          </w:tcPr>
          <w:p>
            <w:r>
              <w:t>12</w:t>
            </w:r>
          </w:p>
        </w:tc>
        <w:tc>
          <w:tcPr>
            <w:tcW w:type="dxa" w:w="279"/>
          </w:tcPr>
          <w:p>
            <w:r>
              <w:t>13</w:t>
            </w:r>
          </w:p>
        </w:tc>
        <w:tc>
          <w:tcPr>
            <w:tcW w:type="dxa" w:w="279"/>
          </w:tcPr>
          <w:p>
            <w:r>
              <w:t>14</w:t>
            </w:r>
          </w:p>
        </w:tc>
        <w:tc>
          <w:tcPr>
            <w:tcW w:type="dxa" w:w="279"/>
          </w:tcPr>
          <w:p>
            <w:r>
              <w:t>15</w:t>
            </w:r>
          </w:p>
        </w:tc>
        <w:tc>
          <w:tcPr>
            <w:tcW w:type="dxa" w:w="279"/>
          </w:tcPr>
          <w:p>
            <w:r>
              <w:t>16</w:t>
            </w:r>
          </w:p>
        </w:tc>
        <w:tc>
          <w:tcPr>
            <w:tcW w:type="dxa" w:w="279"/>
          </w:tcPr>
          <w:p>
            <w:r>
              <w:t>17</w:t>
            </w:r>
          </w:p>
        </w:tc>
        <w:tc>
          <w:tcPr>
            <w:tcW w:type="dxa" w:w="279"/>
          </w:tcPr>
          <w:p>
            <w:r>
              <w:t>18</w:t>
            </w:r>
          </w:p>
        </w:tc>
        <w:tc>
          <w:tcPr>
            <w:tcW w:type="dxa" w:w="279"/>
          </w:tcPr>
          <w:p>
            <w:r>
              <w:t>19</w:t>
            </w:r>
          </w:p>
        </w:tc>
        <w:tc>
          <w:tcPr>
            <w:tcW w:type="dxa" w:w="279"/>
          </w:tcPr>
          <w:p>
            <w:r>
              <w:t>20</w:t>
            </w:r>
          </w:p>
        </w:tc>
        <w:tc>
          <w:tcPr>
            <w:tcW w:type="dxa" w:w="279"/>
          </w:tcPr>
          <w:p>
            <w:r>
              <w:t>21</w:t>
            </w:r>
          </w:p>
        </w:tc>
        <w:tc>
          <w:tcPr>
            <w:tcW w:type="dxa" w:w="279"/>
          </w:tcPr>
          <w:p>
            <w:r>
              <w:t>22</w:t>
            </w:r>
          </w:p>
        </w:tc>
        <w:tc>
          <w:tcPr>
            <w:tcW w:type="dxa" w:w="279"/>
          </w:tcPr>
          <w:p>
            <w:r>
              <w:t>23</w:t>
            </w:r>
          </w:p>
        </w:tc>
        <w:tc>
          <w:tcPr>
            <w:tcW w:type="dxa" w:w="279"/>
          </w:tcPr>
          <w:p>
            <w:r>
              <w:t>24</w:t>
            </w:r>
          </w:p>
        </w:tc>
        <w:tc>
          <w:tcPr>
            <w:tcW w:type="dxa" w:w="279"/>
          </w:tcPr>
          <w:p>
            <w:r>
              <w:t>25</w:t>
            </w:r>
          </w:p>
        </w:tc>
        <w:tc>
          <w:tcPr>
            <w:tcW w:type="dxa" w:w="279"/>
          </w:tcPr>
          <w:p>
            <w:r>
              <w:t>26</w:t>
            </w:r>
          </w:p>
        </w:tc>
        <w:tc>
          <w:tcPr>
            <w:tcW w:type="dxa" w:w="279"/>
          </w:tcPr>
          <w:p>
            <w:r>
              <w:t>27</w:t>
            </w:r>
          </w:p>
        </w:tc>
        <w:tc>
          <w:tcPr>
            <w:tcW w:type="dxa" w:w="279"/>
          </w:tcPr>
          <w:p>
            <w:r>
              <w:t>28</w:t>
            </w:r>
          </w:p>
        </w:tc>
        <w:tc>
          <w:tcPr>
            <w:tcW w:type="dxa" w:w="279"/>
          </w:tcPr>
          <w:p>
            <w:r>
              <w:t>29</w:t>
            </w:r>
          </w:p>
        </w:tc>
        <w:tc>
          <w:tcPr>
            <w:tcW w:type="dxa" w:w="279"/>
          </w:tcPr>
          <w:p>
            <w:r>
              <w:t>30</w:t>
            </w:r>
          </w:p>
        </w:tc>
      </w:tr>
      <w:tr>
        <w:tc>
          <w:tcPr>
            <w:tcW w:type="dxa" w:w="279"/>
          </w:tcPr>
          <w:p>
            <w:r>
              <w:t>Vilas K N</w:t>
              <w:br/>
              <w:t>Guest Faculty</w:t>
            </w:r>
          </w:p>
        </w:tc>
        <w:tc>
          <w:tcPr>
            <w:tcW w:type="dxa" w:w="279"/>
          </w:tcPr>
          <w:p>
            <w:r>
              <w:t>P</w:t>
            </w:r>
          </w:p>
        </w:tc>
        <w:tc>
          <w:tcPr>
            <w:tcW w:type="dxa" w:w="279"/>
          </w:tcPr>
          <w:p>
            <w:r>
              <w:t>P</w:t>
            </w:r>
          </w:p>
        </w:tc>
        <w:tc>
          <w:tcPr>
            <w:tcW w:type="dxa" w:w="279"/>
          </w:tcPr>
          <w:p>
            <w:r>
              <w:t>P</w:t>
            </w:r>
          </w:p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  <w:tc>
          <w:tcPr>
            <w:tcW w:type="dxa" w:w="279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